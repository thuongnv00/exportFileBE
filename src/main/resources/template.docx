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{{name}},</w:t>
      </w:r>
    </w:p>
    <w:p/>
    <w:p>
      <w:r>
        <w:t>Your appointment is scheduled for {{date}}.</w:t>
      </w:r>
    </w:p>
    <w:p/>
    <w:p>
      <w:r>
        <w:t>Best regards,</w:t>
      </w:r>
    </w:p>
    <w:p>
      <w:r>
        <w:t>The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